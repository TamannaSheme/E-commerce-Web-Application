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Requirements Specification (FRS)</w:t>
      </w:r>
    </w:p>
    <w:p>
      <w:r>
        <w:t>Overview:</w:t>
      </w:r>
    </w:p>
    <w:p>
      <w:r>
        <w:t>Manual testing for validating major frontend functionalities.</w:t>
      </w:r>
    </w:p>
    <w:p/>
    <w:p>
      <w:r>
        <w:t>Core Functionalities:</w:t>
      </w:r>
    </w:p>
    <w:p>
      <w:r>
        <w:t>- Registration with valid and invalid inputs</w:t>
      </w:r>
    </w:p>
    <w:p>
      <w:r>
        <w:t>- Login with correct and incorrect credentials</w:t>
      </w:r>
    </w:p>
    <w:p>
      <w:r>
        <w:t>- Product search and filter</w:t>
      </w:r>
    </w:p>
    <w:p>
      <w:r>
        <w:t>- Add to cart (single/multiple)</w:t>
      </w:r>
    </w:p>
    <w:p>
      <w:r>
        <w:t>- Cart update and remove</w:t>
      </w:r>
    </w:p>
    <w:p>
      <w:r>
        <w:t>- Checkout with valid address</w:t>
      </w:r>
    </w:p>
    <w:p>
      <w:r>
        <w:t>- UI validations (form fields, error messages)</w:t>
      </w:r>
    </w:p>
    <w:p/>
    <w:p>
      <w:r>
        <w:t>Non-Functional (UI Behavior):</w:t>
      </w:r>
    </w:p>
    <w:p>
      <w:r>
        <w:t>- Form validations</w:t>
      </w:r>
    </w:p>
    <w:p>
      <w:r>
        <w:t>- Responsive design</w:t>
      </w:r>
    </w:p>
    <w:p>
      <w:r>
        <w:t>- Error messages</w:t>
      </w:r>
    </w:p>
    <w:p>
      <w:r>
        <w:t>- Element visibility and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